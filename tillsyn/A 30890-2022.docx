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30890-2022 i Halmstads kommun</w:t>
      </w:r>
    </w:p>
    <w:p>
      <w:r>
        <w:t>Detta dokument behandlar höga naturvärden i avverkningsamälan A 30890-2022 i Halmstads kommun. Denna avverkningsanmälan inkom 2022-07-25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hallandsfibbla (VU) och narrklibbfibbla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30890-2022.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6277443, E 379536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